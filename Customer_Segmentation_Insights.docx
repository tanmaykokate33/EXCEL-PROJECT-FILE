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2B0A" w:rsidRDefault="00D72B0A">
      <w:pPr>
        <w:pStyle w:val="Heading1"/>
      </w:pPr>
    </w:p>
    <w:p w:rsidR="00470B11" w:rsidRDefault="00000000">
      <w:pPr>
        <w:pStyle w:val="Heading1"/>
      </w:pPr>
      <w:r>
        <w:t>Customer Segmentation Project Insights</w:t>
      </w:r>
    </w:p>
    <w:p w:rsidR="00470B11" w:rsidRDefault="00000000">
      <w:pPr>
        <w:pStyle w:val="Heading2"/>
      </w:pPr>
      <w:r>
        <w:t>1. Overview</w:t>
      </w:r>
    </w:p>
    <w:p w:rsidR="00470B11" w:rsidRDefault="00000000">
      <w:r>
        <w:t>This project analyzes customer data to identify patterns and segment customers based on key metrics. A dashboard with charts and slicers has been created for interactive data exploration.</w:t>
      </w:r>
    </w:p>
    <w:p w:rsidR="00470B11" w:rsidRDefault="00000000">
      <w:pPr>
        <w:pStyle w:val="Heading2"/>
      </w:pPr>
      <w:r>
        <w:t>2. Data Summary</w:t>
      </w:r>
    </w:p>
    <w:p w:rsidR="00470B11" w:rsidRDefault="00000000">
      <w:r>
        <w:t>• RAW DATA: Contains original customer details. It includes columns like Customer ID, Age, Income, Location, Gender, etc.</w:t>
      </w:r>
    </w:p>
    <w:p w:rsidR="00470B11" w:rsidRDefault="00000000">
      <w:r>
        <w:t>• MODIFIED DATA: A cleaned version of raw data with necessary transformations applied.</w:t>
      </w:r>
    </w:p>
    <w:p w:rsidR="00470B11" w:rsidRDefault="00000000">
      <w:r>
        <w:t>• PIVOT TABLE: Summarized customer data categorized by different segments.</w:t>
      </w:r>
    </w:p>
    <w:p w:rsidR="00470B11" w:rsidRDefault="00000000">
      <w:pPr>
        <w:pStyle w:val="Heading2"/>
      </w:pPr>
      <w:r>
        <w:t>3. Dashboard Graph Summaries</w:t>
      </w:r>
    </w:p>
    <w:p w:rsidR="00470B11" w:rsidRDefault="00000000">
      <w:r>
        <w:t>• Purchase Frequency by Customers: The chart displays how frequently customers make purchases. It helps identify regular buyers and occasional shoppers.</w:t>
      </w:r>
    </w:p>
    <w:p w:rsidR="00470B11" w:rsidRDefault="00000000">
      <w:r>
        <w:t>• Income Distribution by Gender: Shows the total income distribution across different genders. This insight helps in targeting specific customer groups based on financial capacity.</w:t>
      </w:r>
    </w:p>
    <w:p w:rsidR="00470B11" w:rsidRDefault="00000000">
      <w:r>
        <w:t>• Product-Wise Purchase Analysis: Displays the total purchase count for each product. It highlights the most and least popular products among customers.</w:t>
      </w:r>
    </w:p>
    <w:p w:rsidR="00470B11" w:rsidRDefault="00000000">
      <w:r>
        <w:t>• Customer Segmentation by Gender: This chart helps understand whether males, females, or others contribute more to overall sales.</w:t>
      </w:r>
    </w:p>
    <w:p w:rsidR="00470B11" w:rsidRDefault="00000000">
      <w:pPr>
        <w:pStyle w:val="Heading2"/>
      </w:pPr>
      <w:r>
        <w:t>4. Key Features</w:t>
      </w:r>
    </w:p>
    <w:p w:rsidR="00470B11" w:rsidRDefault="00000000">
      <w:r>
        <w:t>• Charts &amp; Dashboard: A visually interactive summary with customer trends.</w:t>
      </w:r>
    </w:p>
    <w:p w:rsidR="00470B11" w:rsidRDefault="00000000">
      <w:r>
        <w:t>• Slicers: Used to filter charts dynamically, making analysis easier.</w:t>
      </w:r>
    </w:p>
    <w:p w:rsidR="00470B11" w:rsidRDefault="00000000">
      <w:r>
        <w:t>• Formulas: Various Excel formulas applied for calculations and segmentation.</w:t>
      </w:r>
    </w:p>
    <w:p w:rsidR="00470B11" w:rsidRDefault="00000000">
      <w:pPr>
        <w:pStyle w:val="Heading2"/>
      </w:pPr>
      <w:r>
        <w:t>5. Observations</w:t>
      </w:r>
    </w:p>
    <w:p w:rsidR="00470B11" w:rsidRDefault="00000000">
      <w:r>
        <w:t>• The pivot table helps in breaking down customer data effectively.</w:t>
      </w:r>
    </w:p>
    <w:p w:rsidR="00470B11" w:rsidRDefault="00000000">
      <w:r>
        <w:t>• Slicers make it easy to analyze specific groups of customers.</w:t>
      </w:r>
    </w:p>
    <w:p w:rsidR="00470B11" w:rsidRDefault="00000000">
      <w:r>
        <w:t>• Formulas help in deriving meaningful insights for segmentation.</w:t>
      </w:r>
    </w:p>
    <w:p w:rsidR="00470B11" w:rsidRDefault="00000000">
      <w:pPr>
        <w:pStyle w:val="Heading2"/>
      </w:pPr>
      <w:r>
        <w:t>6. Suggestions</w:t>
      </w:r>
    </w:p>
    <w:p w:rsidR="00470B11" w:rsidRDefault="00000000" w:rsidP="00A57CF0">
      <w:pPr>
        <w:pStyle w:val="NoSpacing"/>
      </w:pPr>
      <w:r>
        <w:t>• Ensure data consistency in the modified sheet for accurate calculations.</w:t>
      </w:r>
    </w:p>
    <w:p w:rsidR="00470B11" w:rsidRDefault="00000000">
      <w:r>
        <w:t>• Use conditional formatting in dashboards for better visualization.</w:t>
      </w:r>
    </w:p>
    <w:p w:rsidR="00C70D0F" w:rsidRDefault="00000000">
      <w:r>
        <w:t>• Validate statistical findings with real business scenarios</w:t>
      </w:r>
    </w:p>
    <w:p w:rsidR="00470B11" w:rsidRDefault="00000000">
      <w:r>
        <w:lastRenderedPageBreak/>
        <w:br/>
        <w:t>This project is a great start for understanding customer segmentation and data analysis using Excel!</w:t>
      </w:r>
    </w:p>
    <w:sectPr w:rsidR="00470B1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7D68" w:rsidRDefault="00C77D68" w:rsidP="00D72B0A">
      <w:pPr>
        <w:spacing w:after="0" w:line="240" w:lineRule="auto"/>
      </w:pPr>
      <w:r>
        <w:separator/>
      </w:r>
    </w:p>
  </w:endnote>
  <w:endnote w:type="continuationSeparator" w:id="0">
    <w:p w:rsidR="00C77D68" w:rsidRDefault="00C77D68" w:rsidP="00D7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B0A" w:rsidRDefault="00D72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B0A" w:rsidRDefault="00D72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B0A" w:rsidRDefault="00D72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7D68" w:rsidRDefault="00C77D68" w:rsidP="00D72B0A">
      <w:pPr>
        <w:spacing w:after="0" w:line="240" w:lineRule="auto"/>
      </w:pPr>
      <w:r>
        <w:separator/>
      </w:r>
    </w:p>
  </w:footnote>
  <w:footnote w:type="continuationSeparator" w:id="0">
    <w:p w:rsidR="00C77D68" w:rsidRDefault="00C77D68" w:rsidP="00D7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B0A" w:rsidRDefault="00D72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972090"/>
      <w:docPartObj>
        <w:docPartGallery w:val="Watermarks"/>
        <w:docPartUnique/>
      </w:docPartObj>
    </w:sdtPr>
    <w:sdtContent>
      <w:p w:rsidR="00D72B0A" w:rsidRDefault="00D72B0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B0A" w:rsidRDefault="00D72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37988092">
    <w:abstractNumId w:val="8"/>
  </w:num>
  <w:num w:numId="2" w16cid:durableId="347800055">
    <w:abstractNumId w:val="6"/>
  </w:num>
  <w:num w:numId="3" w16cid:durableId="1216312157">
    <w:abstractNumId w:val="5"/>
  </w:num>
  <w:num w:numId="4" w16cid:durableId="633606890">
    <w:abstractNumId w:val="4"/>
  </w:num>
  <w:num w:numId="5" w16cid:durableId="698776018">
    <w:abstractNumId w:val="7"/>
  </w:num>
  <w:num w:numId="6" w16cid:durableId="200284708">
    <w:abstractNumId w:val="3"/>
  </w:num>
  <w:num w:numId="7" w16cid:durableId="2028097730">
    <w:abstractNumId w:val="2"/>
  </w:num>
  <w:num w:numId="8" w16cid:durableId="1286035446">
    <w:abstractNumId w:val="1"/>
  </w:num>
  <w:num w:numId="9" w16cid:durableId="945697838">
    <w:abstractNumId w:val="0"/>
  </w:num>
  <w:num w:numId="10" w16cid:durableId="952786111">
    <w:abstractNumId w:val="9"/>
  </w:num>
  <w:num w:numId="11" w16cid:durableId="1506630483">
    <w:abstractNumId w:val="9"/>
  </w:num>
  <w:num w:numId="12" w16cid:durableId="1221398905">
    <w:abstractNumId w:val="9"/>
  </w:num>
  <w:num w:numId="13" w16cid:durableId="259878215">
    <w:abstractNumId w:val="9"/>
  </w:num>
  <w:num w:numId="14" w16cid:durableId="1710493168">
    <w:abstractNumId w:val="9"/>
  </w:num>
  <w:num w:numId="15" w16cid:durableId="632029456">
    <w:abstractNumId w:val="9"/>
  </w:num>
  <w:num w:numId="16" w16cid:durableId="863713323">
    <w:abstractNumId w:val="9"/>
  </w:num>
  <w:num w:numId="17" w16cid:durableId="984239328">
    <w:abstractNumId w:val="9"/>
  </w:num>
  <w:num w:numId="18" w16cid:durableId="825240547">
    <w:abstractNumId w:val="9"/>
  </w:num>
  <w:num w:numId="19" w16cid:durableId="1932153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D8"/>
    <w:rsid w:val="00034616"/>
    <w:rsid w:val="0006063C"/>
    <w:rsid w:val="0015074B"/>
    <w:rsid w:val="0029639D"/>
    <w:rsid w:val="002C528C"/>
    <w:rsid w:val="00326F90"/>
    <w:rsid w:val="00470B11"/>
    <w:rsid w:val="0090241E"/>
    <w:rsid w:val="00A57CF0"/>
    <w:rsid w:val="00AA1D8D"/>
    <w:rsid w:val="00B47730"/>
    <w:rsid w:val="00C70D0F"/>
    <w:rsid w:val="00C77D68"/>
    <w:rsid w:val="00CB0664"/>
    <w:rsid w:val="00D72B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768E52"/>
  <w14:defaultImageDpi w14:val="300"/>
  <w15:docId w15:val="{E20D5DBC-AB2E-4C08-BEA1-D4505800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1E"/>
  </w:style>
  <w:style w:type="paragraph" w:styleId="Heading1">
    <w:name w:val="heading 1"/>
    <w:basedOn w:val="Normal"/>
    <w:next w:val="Normal"/>
    <w:link w:val="Heading1Char"/>
    <w:uiPriority w:val="9"/>
    <w:qFormat/>
    <w:rsid w:val="009024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4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4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1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1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1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9024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4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241E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24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024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41E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024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2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1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1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1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1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41E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90241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0241E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1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0241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24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241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241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0241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41E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kokate</cp:lastModifiedBy>
  <cp:revision>5</cp:revision>
  <dcterms:created xsi:type="dcterms:W3CDTF">2013-12-23T23:15:00Z</dcterms:created>
  <dcterms:modified xsi:type="dcterms:W3CDTF">2025-02-15T06:36:00Z</dcterms:modified>
  <cp:category/>
</cp:coreProperties>
</file>